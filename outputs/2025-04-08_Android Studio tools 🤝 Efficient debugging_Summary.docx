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Analysis for: Android Studio tools 🤝 Efficient debugging</w:t>
      </w:r>
    </w:p>
    <w:p>
      <w:r>
        <w:t>Video URL: https://www.youtube.com/watch?v=VZQkjO-01pI</w:t>
        <w:br/>
      </w:r>
    </w:p>
    <w:p>
      <w:pPr>
        <w:pStyle w:val="Heading2"/>
      </w:pPr>
      <w:r>
        <w:t>Main Useful Points</w:t>
      </w:r>
    </w:p>
    <w:p>
      <w:r>
        <w:t>*   *(This section will contain key insights, specific strategies, or notable opinions discussed in the video once a transcript with content is provided.)*</w:t>
        <w:br/>
        <w:t>*   *(Example: "Fine-tuning smaller, open-source models like Llama 3 can often yield better results for specific tasks than relying solely on large, general-purpose APIs like GPT-4, especially considering cost and control.")*</w:t>
      </w:r>
    </w:p>
    <w:p>
      <w:pPr>
        <w:pStyle w:val="Heading2"/>
      </w:pPr>
      <w:r>
        <w:t>Emerging Tools or Ideas Mentioned</w:t>
      </w:r>
    </w:p>
    <w:p>
      <w:r>
        <w:t>*   *(Tools, frameworks, APIs, models, or novel concepts mentioned in the video will be listed here with a brief description.)*</w:t>
        <w:br/>
        <w:t>*   *(Example: Ollama: "A tool for easily running large language models locally on your own machine.")*</w:t>
      </w:r>
    </w:p>
    <w:p>
      <w:pPr>
        <w:pStyle w:val="Heading2"/>
      </w:pPr>
      <w:r>
        <w:t>Workflow or Coding Principles</w:t>
      </w:r>
    </w:p>
    <w:p>
      <w:r>
        <w:t>*   *(Any specific development workflows, coding best practices, productivity hacks, or structured approaches mentioned will be extracted here.)*</w:t>
        <w:br/>
        <w:t>*   *(Example: "Prioritize rapid prototyping with off-the-shelf tools before investing heavily in custom infrastructure to validate an idea quickly.")*</w:t>
      </w:r>
    </w:p>
    <w:p>
      <w:pPr>
        <w:pStyle w:val="Heading2"/>
      </w:pPr>
      <w:r>
        <w:t>Technical Vocabulary and Concepts</w:t>
      </w:r>
    </w:p>
    <w:p>
      <w:r>
        <w:t>*   *(Relevant technical terms and their definitions or context from the video will be included here.)*</w:t>
        <w:br/>
        <w:t>*   *(Example: RAG (Retrieval-Augmented Generation): "A technique where a language model retrieves relevant information from an external knowledge base before generating a response, improving accuracy and reducing hallucinations.")*</w:t>
        <w:br/>
        <w:br/>
        <w:t>---</w:t>
        <w:br/>
        <w:br/>
        <w:t>Looking forward to helping you extract insights once you share the complete transcript!</w:t>
      </w:r>
    </w:p>
    <w:p>
      <w:pPr>
        <w:pStyle w:val="Heading2"/>
      </w:pPr>
      <w:r>
        <w:t>Full Transcript</w:t>
      </w:r>
    </w:p>
    <w:p>
      <w:r>
        <w:t>[MUSIC PLAYING]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