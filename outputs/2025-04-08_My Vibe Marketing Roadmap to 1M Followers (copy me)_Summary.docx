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for: My Vibe Marketing Roadmap to 1M Followers (copy me)</w:t>
      </w:r>
    </w:p>
    <w:p>
      <w:r>
        <w:t>Video URL: https://www.youtube.com/watch?v=6WUrK5jRE7w</w:t>
        <w:br/>
      </w:r>
    </w:p>
    <w:p>
      <w:r>
        <w:rPr>
          <w:b/>
        </w:rPr>
        <w:t>Main Useful Points</w:t>
      </w:r>
    </w:p>
    <w:p>
      <w:r>
        <w:t>*   Leverage AI Requires Fundamentals: While "vibe coding" (using AI assistants extensively) is powerful, it's ineffective without strong programming fundamentals, planning, and the ability to critically evaluate the AI's output. Don't just "yap" at the AI without understanding code.</w:t>
        <w:br/>
        <w:t>*   Boilerplate is a Solvable Problem: Setting up new projects repeatedly is time-consuming. Using or creating starter kits (like the speaker's "Vive Code Turbo Kit") with pre-configured tooling (linters, formatters, frameworks, scripts) significantly speeds up development kickoff.</w:t>
        <w:br/>
        <w:t>*   Community Accelerates Learning: Engaging with a community of like-minded individuals provides a "higher multiple on your knowledge" by sharing insights and experiences (drawing parallels to Mr. Beast's early YouTube days).</w:t>
        <w:br/>
        <w:t>*   Startup Risk Assessment: When evaluating a new venture, systematically analyze and "burn down" three key risks:</w:t>
        <w:br/>
        <w:t>*   Technical/Product Risk: Is it feasible to build?</w:t>
        <w:br/>
        <w:t>*   Market Risk: Is there a real market need, and are there insurmountable barriers (e.g., industry gatekeepers like in music)?</w:t>
        <w:br/>
        <w:t>*   Founder Risk: Does the team have the capability to execute?</w:t>
        <w:br/>
        <w:t>*   Idea Valuation Strategy (Expected Value): Instead of only chasing high-impact but low-probability "unicorn" ideas (like building the next big SaaS), consider ideas with a high probability of achieving a significant, albeit smaller, goal (like the speaker's $100k/month target via content, community, and services). Calculated as: `Expected Value = Impact * Probability`.</w:t>
        <w:br/>
        <w:t>*   Technical Knowledge Advantage: Being technically proficient allows you to "see around corners" in business and markets (e.g., understanding the impact of new tech like DeepSeek on stocks before Wall Street reacts).</w:t>
        <w:br/>
        <w:t>*   Content Creation Mindset: Embrace being "cringe" initially. Pushing past the fear of judgment is essential for building an audience or business, especially online. Success often lies on the other side of that discomfort.</w:t>
        <w:br/>
        <w:t>*   Automate Strategically, Not Blindly: Automate workflows (like content pipelines) *after* doing them manually to understand the nuances and ensure quality. Automating too early or without oversight leads to low-quality "AI slop."</w:t>
        <w:br/>
        <w:t>*   Multi-Platform Content Leverage: Structure content creation so long-form content (like this video) can be efficiently repurposed into various short-form and text-based formats across multiple platforms using AI tools for transcription, summarization, chaptering, etc. (The "Vibe Marketing" pipeline).</w:t>
      </w:r>
    </w:p>
    <w:p/>
    <w:p>
      <w:r>
        <w:rPr>
          <w:b/>
        </w:rPr>
        <w:t>Emerging Tools or Ideas Mentioned</w:t>
      </w:r>
    </w:p>
    <w:p>
      <w:r>
        <w:t>*   Vive Code Turbo Kit: A free, open-source starter repository containing pre-configured tools (Biome, Bun, Tailwind), common scripts, AI documentation (`LLM.txts`), prompt libraries, and VS Code extension recommendations.</w:t>
        <w:br/>
        <w:t>*   MCP (Meta-Controller Prompt / Multi-Controller Prompt): A concept/framework for creating AI agents that can use a collection of defined "tools" (functions, API calls) to accomplish complex tasks (e.g., interacting with external software like CLLO 3D or Blender via their APIs).</w:t>
        <w:br/>
        <w:t>*   Biome: A highly performant and strict code linter and formatter (alternative to Prettier/ESLint).</w:t>
        <w:br/>
        <w:t>*   Bun: A fast JavaScript runtime, bundler, toolkit.</w:t>
        <w:br/>
        <w:t>*   Trigger.dev: An open-source TypeScript framework for background jobs.</w:t>
        <w:br/>
        <w:t>*   Vector Search / Embeddings: Using numerical representations of code/text to find semantically similar pieces of information within a codebase or knowledge base. Mentioned in the context of understanding codebases and how RAG works.</w:t>
        <w:br/>
        <w:t>*   Cursor: An AI-first code editor, heavily referenced for features like integrating different models (Gemini 2.5) and facilitating MCP-style workflows.</w:t>
        <w:br/>
        <w:t>*   Code Rabbit / GitHub Copilot PR Review: AI tools integrated into the development workflow to automatically review pull requests for potential issues.</w:t>
        <w:br/>
        <w:t>*   Nearby Interaction API (iOS): Apple framework allowing apps to detect proximity and interact with other nearby iPhones using the U1 chip via Wi-Fi and Bluetooth peer-to-peer networking.</w:t>
        <w:br/>
        <w:t>*   Fal.ai: (Likely transcription error for `fal.ai`) An AI platform mentioned for image generation in the marketing workflow.</w:t>
        <w:br/>
        <w:t>*   School (.com): The platform hosting the speaker's paid community.</w:t>
      </w:r>
    </w:p>
    <w:p/>
    <w:p>
      <w:r>
        <w:rPr>
          <w:b/>
        </w:rPr>
        <w:t>Workflow or Coding Principles</w:t>
      </w:r>
    </w:p>
    <w:p>
      <w:r>
        <w:t>*   Starter Kits for Efficiency: Avoid repetitive setup by using standardized project starters.</w:t>
        <w:br/>
        <w:t>*   Strict Tooling: Employ strict linters/formatters (like Biome) for code consistency, especially when working with AI-generated code.</w:t>
        <w:br/>
        <w:t>*   Manual First, Automate Second: Understand and refine a process manually before automating it to ensure quality and avoid generating "slop."</w:t>
        <w:br/>
        <w:t>*   Agentic Workflows (MCPs): Structure complex AI tasks by defining specific tools (functions/API calls) that an AI controller can orchestrate.</w:t>
        <w:br/>
        <w:t>*   Leverage Open Source: Learn from and contribute to open-source projects (codebases, frameworks).</w:t>
        <w:br/>
        <w:t>*   Systematic Content Repurposing: Design content workflows to maximize the reuse of core long-form content across multiple channels and formats.</w:t>
        <w:br/>
        <w:t>*   Timeboxing: Set fixed time limits for tasks (like a 90-minute build challenge) to force focus and faster iteration.</w:t>
        <w:br/>
        <w:t>*   Personalized Automation: Combine automated triggers (like webhooks) with personalized manual actions (like video messages) for high-touch community engagement.</w:t>
      </w:r>
    </w:p>
    <w:p/>
    <w:p>
      <w:r>
        <w:rPr>
          <w:b/>
        </w:rPr>
        <w:t>Technical Vocabulary and Concepts</w:t>
      </w:r>
    </w:p>
    <w:p>
      <w:r>
        <w:t>*   Boilerplate: "The setup of code that you just kind of have to have for everything for every project." (e.g., initial configuration files, package setup).</w:t>
        <w:br/>
        <w:t>*   Repository: "One central [...] place with all of [the code/tools]." (e.g., a Git repository hosting the Turbo Kit).</w:t>
        <w:br/>
        <w:t>*   LLM.txts: Context files provided to language models detailing how to use specific tools, APIs, or libraries, included in the Turbo Kit for services like Stripe, Supabase, etc.</w:t>
        <w:br/>
        <w:t>*   MCP (Meta-Controller Prompt): "A collection of tools that allows you to connect them all." An approach to building AI agents that can orchestrate multiple functions or API calls.</w:t>
        <w:br/>
        <w:t>*   LSP (Language Server Protocol): A protocol enabling code editors to provide language-specific features like autocompletion, definition lookup, etc. "Gives you autocomplete for your database."</w:t>
        <w:br/>
        <w:t>*   Linting / Formatting: Analyzing code for potential errors and stylistic consistency (Linting) and automatically restructuring code to match predefined style rules (Formatting). Biome provides both.</w:t>
        <w:br/>
        <w:t>*   Embeddings: Numerical vector representations that capture the semantic meaning of data like text or code.</w:t>
        <w:br/>
        <w:t>*   Vector Search: Searching for data based on the similarity of their vector embeddings in a multi-dimensional space. "Allows you to search things similarly across your codebase."</w:t>
        <w:br/>
        <w:t>*   API (Application Programming Interface): A contract that allows different software components or services to communicate. "If [CLLO 3D] has an API you can do pretty much anything."</w:t>
        <w:br/>
        <w:t>*   Web Hook: An automated notification sent from one application to another when a specific event occurs. Used here to notify Discord when a new member joins the School community.</w:t>
        <w:br/>
        <w:t>*   Orchestration: Coordinating multiple automated systems or services to execute a complex workflow, like the Vibe Marketing content pipeline.</w:t>
        <w:br/>
        <w:t>*   G-Cloud bucket / Pub/Sub: Google Cloud Platform services for data storage (bucket) and asynchronous messaging (Publish/Subscribe), used in the automated transcription workflow.</w:t>
      </w:r>
    </w:p>
    <w:p/>
    <w:p>
      <w:r>
        <w:rPr>
          <w:b/>
        </w:rPr>
        <w:t>Full Transcript</w:t>
      </w:r>
    </w:p>
    <w:p>
      <w:r>
        <w:t>hey there I'm Parker X I led technology first startup that sold for 23 million bucks After that I tried my hand at building Airbnb for music Don't recommend doing that But what I did learn was how to use AI for coding for marketing as well How to leverage the absolute crap out of this Did it every single day for the last three years So I know a thing or two about it And on this channel I share the journey to 100K in profit a month using AI So we go through a couple different things There's questions and answers There's this thing that's flying off the screen because I just set this up We go through questions and answers And if the best question people ask a good one this this literally could be you You could be the holder of the belt Now this is one of the best awards you could win in life I think But no it basically I just unlocked badges as well because we hit 500 subs So that's really cool But ask questions you get answers to them We rip through that Then we rip through some news about things that are going on in AI And my whoops going off I don't know why I have a 9:45 a.m We go through some news We go through strategy of things that I'm going through And then we go through some of the builds things that I'm actually building All that gets posted back into a community Yeah a school You guessed it You don't have to get it There's plenty of free stuff on here but I promise to deliver more value in there than any other school of the genre That's what I pride myself in So let's jump in Uh do I want to add this cursor pro thing yeah let's add this thing Now we can that Henrik says "Thanks a lot Parker." He wants turbo So people that are saying turbo you'll notice a lot of people are saying uh turbo It's because there's a problem that happens for a lot of newbie coders where they don't know how to set up what's called boilerplate There should be a better name for that but it's the setup of code that you just kind of have to have for everything for every project And that includes packages that includes a lot of different things So I was running into this problem over and over and over where I spin up a lot of different projects and I hate spending the time setting up the same thing over and over I wanted to just have one central repository or place with all of it And so someone in the YouTube audience reached out on Twitter and was like "Hey I want to help on map or on this Vibe thing How do I help?" And so we put together the Vive Code Turbo Kit and added some docs to it yesterday to kind of better explain how it works But it is a set of tools So I'm going to be pushing this up later today Has all the things that I really like in coding projects and it's free We are going to continue to work on it and just use it and probably do a paid one eventually that's a little bit better But for now this one's free And as a high level it has biome it has bun it has the right tailwind version that you need for making sure LLMs are friendly with it Then it has a bunch of different scripts that I use in my projects to move quicker So things around the database things around writing the types and it has a couple other things The AI docs is really important So all the popular LLM.txts So we have Enthropic Cloudflare 11 Labs Replexity Resend Stripe the different Superbase ones Subase Swift Tiptap which is for notes It's essentially a package that is notions note-taking stuff Trigger.dev which is for background jobs It's an open source TypeScript project Zapier And then we have an MCP reference This just has one in it but I recommend that you guys use MCPS They're really nice And then a prompt library And finally uh there's going to be a set of what I think to be the best prompts that will eventually be an agentic workflow for new features So if you're not familiar I use code expanders for coding or text expander So when I do F1 uh it doesn't do it in a codebase but when I do it in here F1 it'll pop up with the step one of six for creating new features So that will be something maybe in the paid one but I don't know we're still refining it so I'll probably put that version in here And then other things just VS code extension So making sure that you have the right things such as the Superbase extension the Postgress tools that gives you type safe Uh it's basically an LSP or language server protocol Language server something I should know what that is Gives you autocomplete for your database And then biome is if you've ever used linting or formatting which you should It's you know prettier or eslint Biome is just a better one It's more performant and it's really strict So strictness in coding projects is great when you're using That's what that is and we'll be talking about that a little bit more So we got a bunch of those comments Where did my comments go uh right channel Seeing Okay here we go Marlin Marlin says "Vibe marketing the new era." Shout out Marlin Marlin just joined the community this morning which is really cool And as a part of everyone that's joining you're going to get added to a directory so we can know what everyone's working on If you're doing something that's private that you don't want to share don't share it But the point is when you have a group of people around you you get a higher multiple on your knowledge because they are going to know something that you didn't know I always think of the story of Mr Beast aka Jimmy Donaldson and talking about how when he was trying to learn YouTube he just talked about YouTube worked on YouTube and just literally it was his whole life And he did that with a few of his friends And that shared knowledge is just everything So yeah Vibe marketing is the new era We're going to be talking about that That's going to be the name of this video is something around Vibe Marketing because I'm entering into phase two of my content pipeline Hot style says starter starter kit I don't know what that means Uh sir you you've left something in here You've you dropped an F here Maybe learn to type sir Okay Uh there's no vibe coding if you're planning to develop a scalable and maintainable long-term project I disagree I think that vibe coding it just depends on your vernacular It depends on your definition of it I think looking at Andre Carpathy is the guy who coined it When he talks to an LLM he's saying stuff that we don't say That's a big part of it And I think that you have to have a ton of guardrails around it and you have to have good fundamentals What I did is I read every one of his threads that he did The first one that he put out was very technical It's not like he's just saying "Hey make a tic-tac-toe app." You have to get good kid And not you specifically That's just like you know understood you But I I do agree where vibe coding if you're just yapping and you have no underlying knowledge you have no idea what you're doing you couldn't code it without AI then yeah totally agree And I ran into this with a client build where I tried to vibe code it without thinking And it's a slippery slope If you don't do the planning ahead of time if you don't take the time to write out all the specs and everything then yeah it's going to be a bad time So Kunal Dubbie works says "What did he use or what he did was use embeddings like cursor does but local has access through literal vector search Love the concept." Yeah this was about talking about these node trees where a dev made made some visual representation of what your files look like in a knowledge graph is another way to put it if you use obsidian but it's all the nodes that are like the big dots that you see on the screen and it creates embeddings about everything so you can do what's called vector search vector search allows you to search things similarly across your codebase in vector space we think in 3D in 2D vector space is like a bazillion D So you have a lot of different dimensions that allow you to find similarity across things So when you want to make changes to your functions or your methods it's a really good way of doing it That's how rag works Uh web 3v says make videos shorter and more concise Bro how do I say no uh no this is not that channel If you want add content then jump over to my other channel the main channel which I'm gonna be rolling stuff out this week But this is a daily upload So I will partially I mean it is kind of true I am trying to wrap this down to 30 minutes So uh so Parker I'm not Oh gosh Uh when it comes to coding I'm not very good I just know zero about it but I do see a feature in this a future in this you know and my only way to code is vibe coding Can I like send you what I'm trying to build privately maybe on IG or something because I just don't want my idea in public So maybe someone could take it you know running into these problems blah blah blah Okay Uh great comment What I'd first say is you're not dumb it's you're new and you got to realize you're not going to be great at something if you're new to it That'd be an anomaly So when you want to learn something you just want to speed up the iteration because everything that you want is on the other side of those iterations You just have to get there faster by going faster by putting in more hours When I say that I've been coding for three years I put a 2x multiple on it because I work doubles every day So you got to put in the time And the whole vive coding thing is really it allowed a lot of people to on-ramp into this space which is great but then they immediately hit a wall as you are because you don't understand how the stuff works You're just not even reading the code You don't know what the code means You don't know what a hook is You didn't know that there were classes before hooks You might not know what a class is You've never rolled your own tech You've never rolled your own off You've never connected a database You've never made your own database You've never done a lot of these things That should be a checklist of just basically here's the things you actually need to learn I know a lot of people have tried to make content around that This guy Mark is an indie hacker and he makes a bunch of money selling courses around this but even then I think there's a lot of stuff you don't need And Kunal has a good point And if you're protective about your ideas as if it's the secret sauce instead of opening your arms wide and begging for implementation help you've lost before you even started Don't stress about your ideas value You'll be able to find more Who knows your current idea might not even be tech to learn Yeah 100% agree This is really really good point that I want to drive home So whenever you're doing a new idea first of all the idea is worth nothing Just remember that execution is everything But I've learned this the easy way and the hard way where you have three big risks that you're trying to burn down when you're doing a new build So you have the technical slash product risk So is this thing technically feasible as he mentioned and that' be one and these are all equal and you need to burn down all three in order to better uh judge if the idea is going to work You have market risk which is I built something in the music space I didn't take the time to burn down that market risk and understand oh the three companies Sony Universal and Warner own the entire music industry globally And in order to make any action in that space you have to work with them Example of this is Spotify Spotify still doesn't make money to this day They light money on fire because they've had to work with those three players in the space because the market risk is just and the last one is the founder risk So are the people that are behind this project capable of delivering on it so when I think of yours I and just think of this if you're like a an investor would you invest in yourself someone that doesn't know how to code that is just starting and just starting to understand what the stuff that the codegen's doing you know So I would look at this and then start to grade yourself on all of these If you get checks on all of these you spent the time you know that it's technically feasible you know that the market risk isn't there or there's a smaller one and there's the approach to how you're going to overcome that market risk and then your founders are capable then sure go after it And another framework that I'd use for ideas is just the uh basically expected value is the impact that you can make times the probability that you can do said thing So when I was doing a lot of SAS ideas I was going for that uh10 billion outcome right and it's because I had put this huge preference on building a SAS and being the next Zuck And you hear this all the time from people problem was that probability is really really low So it's you know 0.01 or 1% Whereas doing something that I'm doing now which is a multi-prong approach where I make content and there's a lot of ways to monetize that That's a much higher percentage chance that you can get to $100,000 a month So I'd put that as I'm just confident in myself but I think that's a 90% chance or 0.9 And so you just kind of rank these things you go through this exercise Same thing goes with AI services And that can include just general dev work but using the AI to get leverage on the work you're doing I just know that's going to work That's 100% Because I have all these things There's no market risk There's no technical risk There's no founder risk because I just do this I've done it 10 years And then as far as product building right and building automations before even AI existed And then another one you know would be for me is this community And what makes me more excited about this is yeah I can get to 100K a month off of the community But there's also second and third order effects that you get out of doing something like this The moat around community is hard to beat as long as you're a good person as long as you do good work and put all effort into the open where it's like this is my intent behind it and this plays into the other ones So by doing this one why I'm so interested in it is because it holds me accountable where I have to be on it I can't not know my stuff because I what am I going to talk about right and so it is a forcing function for me It's like telling your friends that you're going to go to the gym and you don't go Well that's a social accountability thing That's how I think about it Uh other questions i saw one down here around MCPS I'd love to see an MCP setup that connects cursor to CLLO 3D a fashion design software that has an API If I can vibe fashion design my garments export the files as DXF and send directly to manufacturer that would be insane That sounds really cool I haven't used this but this could be something that we look into If they have an API you can do pretty much anything What could be interesting first though and this plays into some other stuff that I've I'm going to talk about in a bit but how you could just take the you could do the garment design outside of this to see what the outputs would make and then that would be something you could do in you know 10 minutes in chat.com versus going and building the thing But what I would do is I'd look at the guy who made the one for Blender and I'd use that as context for how you build yours because you're just m all an MCP is doing is it's a collection of tools that allows you to connect the all But I'm going to put this in a uh in a queue inside of the school just so I remember it And I'm going to put it in here tutorial requests uh from daily video view I'm going to start putting in the requests that come in from the daily review videos into here as a running log So let's put that there That seems fine Cool And I'll just pin that So eventually list of them And and I think that's all for Q&amp;A Let's get into some of the news Oh wait Who's going to get the belt today let's see who had the best one Who gets the belt because we're gonna have badges now So you're uh your comment will be highlighted I I really do like this fashion one but it's up in the air I think I got to give it to Kunal Doobie Works This guy this is this is the belt winner So congratulations Kunal Dubbie Works You are the proud owner of the Comet Belt for today This is a huge deal Something you're going to want to tell your grandchildren about So make sure you wear it with pride on this fine Monday April 7th Congratulations again and can't wait to see you wear it out Please work There we go All right And your award ceremony is on tomorrow's upload badge coming soon Cool So let me change this Kunal works great What a what a day What a day Okay Doovie Works just just a proud belt holder right there Okay next So on the new side this is exciting This guy Martin Casado famous VC Don't know what he did before that but I think this is a pretty good way to put it Starting to realize that it isn't about vibe coding a great game Vibe coding is the game I agree It's figuring out the pieces of cluji workflows that will work today that won't work tomorrow because it'll be irrelevant and then cobbling together the ones that are worth doing and then ignoring the ones that are just a waste of time because you see all the thread boys yapping about on so it comes back to still know the fundamentals right and on that point here's one that I found interesting that I actually think may be worth checking out where this fell has been using MCPs as well as his own sort of meta framework where he adds tools and he adds a MCP that calls said tools and basically it keeps the running list of tasks that you need to do Then it's in the CLI so you can see all these things So it starts with a PRD and then it has all the subtasks built out And I like that it is in a CLI because while memory bank has been really helpful for features I think it's still misses on some of them And Gemini 2.5 should not be running in cursor I've seen people saying that it's better but I don't like to leave it up to the IDE I don't like leaving it up to an additional system prompt So because this is open source I can see what the system prompt is and then I can fork it and change change that So I'm going to be checking this one out today on my projects Let's see Next up this is what I was talking about with the fashion designer I made a bunch of these mocks in the native image gen with chat just by saying the name of the designer who made the cybert truck and saying hey I want to create an image remixing the attached photo to look something like Omid the chief designer Tesla would make don't change the fundamental shape of the design but rather the aesthetic so you could do something similar I think that that would be a good way of emulating different designs that are in the fashion space So if you really like a certain designer you could use that as inspiration and then have it update the piece and then you'd use that prompt as potentially a system prompt with a prompt variable where you put in the designer and that could be its own tool in MCP So you could name it inspired by tool and that tool would go and call whatever it is that you need to attach to in in the tool itself Again when I say you're connecting tools if we had an MTP that was operating Excaliraw this whiteboarding software I'm using right now you could have a tool that's called create shape or create rectangle and then it's going to call this which I've just selected which is the rectangle and you give it parameters such as the height the width the position on the screen the color Next up I made a call You should follow me on Twitter because I say stuff that I think is helpful but I made a call on January 24th saying that the stock market's going to flip out next week over the Deepseek news and it was cool seeing the secretary uh Treasury yap about this Mr Secretary thank you very much uh for joining us Announcement of Deep Seek right so the so-called MAG 7 the tech stocks had been doing very well for about 18 months led the market Um and I think that there's kind of a real dose of reality in what was going on in AI and I think US is going to remain the leader in AI Yeah So it's interesting He basically says look as soon as this deepseek news came out the market had a big old taste of medicine So I yapped about that on Twitter and it was fun to see because as a developer you get to see around corners in a lot of areas of life Sounds like a heavy sentence but it's just true in the stock market because the top stocks in the S&amp;P 500 I think the top 10 of them make up 80% of the market capitalization of all the rest the 490 So there's a heavy skew towards technology which means if you're deep in tech and you're in it and you're seeing what's going on and you follow Deep Seek 18 months prior to them launching this and then you see the white paper and you see that they claim it cost $6 million to build this That's an advantage because Wall Street isn't technical They're going to wake up you know six days later and be like whoa what's this thing and that also plays into understanding the fundamentals of businesses because a lot of Wall Street won't get it and you're paying some guy named Jackson who's 24 who's like zinned up on a bunch of aderall trying to figure this stuff out at 2 in the morning and he's not going to be as good as you So that can also just play into how you think about markets how you think about businesses Another thing with being more technical is you see around corners with what's possible with what you're going to build right and then you can vibe code it which is just assisted to help you out This is on the marketing side So this guy made a really good post or illustration that says "Today is a great day to be cringe." And it shows an image of on the left you have the idea On the right is the results the trappings of your effort And then being cool is really what separates you from going after it because it's not a cool thing when you're just grinding and trying to figure it out And I've personally experienced this for four years because this is my job is being independent building businesses And when you're doing it you have to cross this barrier And it feels cringe And it's it's cringe until it's cool If you have a friend that's been really successful in social media this one's a big one because you're afraid to get in front of the camera but forget it That's how you get there And it was nice because Elon Musk retweeted this and that's I mean the most successful modern day Edison guy I don't care about your politics The guy crushes it when it comes to building And for him to realize that that's a big tell This is just proof that people are talking about how cursor finally figured out Gemini 2.5 Pro Again I don't like to leave it up to other people to decide whether or not the model is going to work for me I want my own chance to make it work for me Once they figure it out I can actually just yank their prompt if it's good So you can just say "Hey what was the system prompt right before this message?" And you'll get it Then you'll get better at prompting if you're bad at it This fellow talks about MTPs and use cases for it So I just wanted to kind of pop this open and show you guys how this fell thinks about it So let's take a quick look coming around to why MCP is so impressive for one of my side projects I used to have to log into my database to query Now you don't So he's just running simple queries to figure stuff out which is nice And then he's talking about which ones he uses So I use the GitHub one That's nice Sequential thinking is nice It is funny because you have all these different ways to do kind of the same thing Sequential thinking does an array of six attempts six different thoughts against it and then it ranks them and picks the best one So that's a really good one Puppeteer I need to bring this into the page I'm using browser tools now but it is really annoying to use I have to like spin up a node server which isn't a big deal but it tends to conflict with other things that I use like Grammarly So I find going into a lot of different websites that the input boxes when I click on them it freezes up especially in YouTube So I'll probably be switching to Puppeteer And then that brings up the whole testing strategy around the multi-agentic flow that I'm building So we're adding a lot of different testing elements to it Uh Gemini 2.5 built a React Movie app in under eight minutes I don't need to watch that But it is funny just to see how these newbie videos blow up because this thing is it's you know the to-do app with images basically Uh lastly I wanted to take a look at this And here are my meta rules for cursor This guy makes inbox zero and he has a YouTube channel You should check it out if you're interested in open source I always talk about how I learned by studying open source projects and it's also led me to open sourcing map open sourcing the vibe with AI uh tooling So you can see how he has a bunch of these MDC tools So out of the things that I see I see hundreds of the well I probably see dozens of different workflows a day These are the two ones that I'm going to be checking out I think the first one's more important So on to strategy because we're almost on 30 minutes but I'll be launching phase two of my Vibe marketing strategy And for each one I'm going to have a growth agent and a new platform Now what do I mean by that i made a video about this a while ago but for all the new people that are here let's jump into my I think it's in content Yeah this is my workflow This is Vibe Marketing 101 Vibe Marketing is using orchestration and leverage So when I look at this here's my system I record the long form That's this I have an AI transcription that happens afterwards that exports to a G-Cloud bucket That G-Cloud bucket has a publish and subscribe attached to it So things can listen to it It can be subscribed to From there What I am changing is I was using a phononic that was looking and it was a service that it would go and it would post the YouTube video on my behalf and it was also doing audio processing but the process takes forever and the file size has to be less than 25 gigs I'm recording in 4K so that's a no for me I'll be swapping this out to then get the uh pipeline edition for the subtitles as well as the summaries So you get a summary that is short a summary that is long and the milestone chapters So the things that you see along here So I'll be adding something in there That output as I said goes to YouTube as well as a process I'll have something I don't really love ClickUp but it's just a DB with some statuses in it But it would allow you to then know okay cool We have all this stuff in here and now we can go on to the next step which is making shorts So that's kind of where it's going is cool You have the long form stuff and you reuse the long form to then create all the different shorts across all the different platforms but none of it goes anywhere until I review it and then I can update the status myself So I want to be looking at all these things I don't want to hire anyone I want to make sure that I dial it in which means you get closer to the prompt It might mean rolling my own video chopping service I've seen people do this I know how to do it but it allows you to type and say "This is the type of video." And then upload examples of the things that I like Modifying the fonts for the fonts that I like so it doesn't look like your cheapo Walmart content that you see everywhere from a lot of these AI influencers And then we'll go into text So text will be across long form medium form and short form with option for carousel So you need images as well That'll be using foul.ai AI for image gen doing reverse prompting off of the content off of any sort of media If there's articles that I talk about in this video then we can go and do a scrape We can do a fetch or a fire call to figure out what's going on in that article See if there is an image in there and then use our prompt on top of it Then by the end of it have every platform touched my website updated all just happening But if I went and I just try to automate all of this at once you'd end up with AI slop That's what everyone's trying to do That's why I hate on a lot of the content that's coming out because they say "Oh my gosh this is the best thing ever and look at me I made these automations." But you're generating slop at scale content no one wants to watch You're tarnishing your brand at the same time as wasting people's time So what I'm doing in this system is step two which is I've done these ones manually for 28 days or 30 days starting tomorrow and I'm getting the hang of it Next I'm going to add in three videos a week on the main channel So then I'll have 10 pieces of content going out every week There's an additional three that are inside of the community And all that long form is building up a library not only for people to watch for me to be able to connect with all of you but for training purposes so that I can make a really really good pipeline for myself So I'm excited about that I've been talking about it I'm happy I waited to to make sure that you know do the thing manually a bunch of times before you automate it That's kind of the takeway here Let's get back to the rest of this stuff See the And then oh sorry And then on the growth agent when I do add a new phase so I'm adding the three videos a week The growth agent for this will be likely the one that I talked about where it's going and it's looking at YouTube videos that don't or channels that don't have channel or uh video milestones on them They don't have the markers So I always think of Joe Rogan and Theo Vaughn Those videos get millions of views and they don't add markers So what I can do is I can set up a listener from my personal YouTube channel that goes yanks the video when we see a new one transcribes it runs the same pipeline and then comes back and comments with it And then it just has the milestone or the markers And then at the bottom it says "If you want to learn how to make stuff like this go check me out on my channel." Next we need to pick up a domain uh or pick one So I own all of these and it'll be the thing that hosts everything to do with five with AI So it'll host the templates like the Turbo Starter Kit It'll host a member directory It'll host the free resources It'll host a landing page or a squeeze page for people that are interested because I don't love the way that you know I just like custom customization I love school in a lot of ways for what they provide but I just want to have more stuff So this will include an SEO pipeline to own the keywords I talk about how I'm trying to own Vibe Coding own Vibe Marketing own a lot of these things these long tail tail newer keywords So if you guys have an idea of which one I should pick drop the name of it below That would be really helpful I'm thinking it's going to be I vibewithai.com Shout out Basil for picking that one But I have build your AI skills I have Fix My Vibe Code app I have the Vibe Code Fix I have Get AI vibes And I have other ones So I'll be picking one of those and then putting up the template and the directory later probably today and maybe just use Cloudflare pages just to get it out Next is on the Discord side So Discord live chat School doesn't have it but we have the ability to extend it So what I'm doing is I'm just adding new channels for each project There'll be a web hook that fires from the school members so I can know when new people join and I can go actually talk to them That's a big part of it So I make personalized videos I do a little research on them to figure out what they do Try to understand where they're trying to go where they're at so I can meet them where they're at and then I can help them And again that context helps me when someone else joins and they're building something similar We just had someone join that's doing QuickBooks integrations for clients And I have talked to another member Aiden He's like "Yo I'm doing these." So I know if I connect those two they'll save time make more money And then same thing with the Vibe Dev So Vibe Dev will be listening for changes on the codebase So it's when things change it can listen to it and then it can update it I'll be adding in either Code Rabbit or GitHub Copilot as the PR review So that'll be nice and we can have every sort of update around it in here We'll probably have a road map channel as well Same thing for map Map's going to be open source so all the updates will be in there And yeah I'm excited about that See on the builds I mentioned this before but I'm going to be changing the website so that there's information about the community the directory of members how long they've been in it what they're working on so people can know and kind of understand what they're joining so they can see are there people like that in there now we have product managers developers a lot of AI services people There's like seven of us right now but now is the time to kind of set the plan for how we're going to operate and how we get the most value out of it for the long term I said deploy the latest version Yes Code rabbit Yes This is the co-pilot version of it Then I need to deploy the client build later today This was the 5K contract I ended up pricing 5K for their Web Flow site and then 15 for custom I'm going to end up doing the 15 one because Web Flow is just a piece of river trash So I'm going to deploy that today and then later this week I am going to build something for the school that I want which is iPhones have proximity features built into their U1 chip And when you put two iPhones together they start rumbling It's kind of crazy It's like whoa is there an API for this of course there is So when I was looking into it I was just curious what the use cases are that are native and then how to tap into it So you can import nearby interaction You use nearby interaction session to start the session and then you can pair another device using the discovery token So it uses peer-to-peer networking over Wi-Fi and Bluetooth You can send files you can do multiplayer games you can do whiteboard collaboration apps But yeah I'm curious what a good use case was for this So I said "Think of 20 high frequency actions that people take during their day that we can use this API to help with." And I'm going to just make a Swiss Army knife of stuff for this So I was originally writing map in Swift for the companion app and I know how to write Swift So I need to go do that and it was before co-pilots were a thing So I literally raw dogging it But now I want to make something because I know a lot of people want to make native iOS apps It's definitely better it feels better Even if you are an expo boy I don't care Feels better if it's native So went through that and then it gave me a bunch of interesting things that I wanted to just try out and then I'll post that back Try to do it in 90 minutes I like to time time cap things because it pushes me to go faster So I think that is all If you're interested in any of these things and you have questions make sure you drop comments If you want to learn more about what we're doing in Vibe with AI you can go to the link description If not I hope you guys have an awesome day Make sure you subscribe to the channel so you can stay up to date You can stay ahead on what's going on in the world of AI And I'll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